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C1" w:rsidRPr="00E81C52" w:rsidRDefault="00E81C52" w:rsidP="002F6852">
      <w:pPr>
        <w:pStyle w:val="Ttulo"/>
        <w:pBdr>
          <w:bottom w:val="none" w:sz="0" w:space="0" w:color="auto"/>
        </w:pBdr>
        <w:jc w:val="center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Relatório de Testes Funcionais</w:t>
      </w:r>
    </w:p>
    <w:p w:rsidR="003615C1" w:rsidRPr="00E81C52" w:rsidRDefault="00E81C52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Objetivo do Teste</w:t>
      </w:r>
    </w:p>
    <w:p w:rsidR="003615C1" w:rsidRPr="00E81C52" w:rsidRDefault="00E81C52">
      <w:p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 xml:space="preserve">Verificar a integridade e funcionalidade do fluxo completo de cadastro e listagem de produtos na API </w:t>
      </w:r>
      <w:proofErr w:type="spellStart"/>
      <w:r w:rsidRPr="00E81C52">
        <w:rPr>
          <w:rFonts w:ascii="Arial" w:hAnsi="Arial" w:cs="Arial"/>
          <w:color w:val="000000" w:themeColor="text1"/>
          <w:lang w:val="pt-BR"/>
        </w:rPr>
        <w:t>RESTful</w:t>
      </w:r>
      <w:proofErr w:type="spellEnd"/>
      <w:r w:rsidRPr="00E81C52">
        <w:rPr>
          <w:rFonts w:ascii="Arial" w:hAnsi="Arial" w:cs="Arial"/>
          <w:color w:val="000000" w:themeColor="text1"/>
          <w:lang w:val="pt-BR"/>
        </w:rPr>
        <w:t xml:space="preserve"> fornecida, </w:t>
      </w:r>
      <w:r w:rsidRPr="00E81C52">
        <w:rPr>
          <w:rFonts w:ascii="Arial" w:hAnsi="Arial" w:cs="Arial"/>
          <w:color w:val="000000" w:themeColor="text1"/>
          <w:lang w:val="pt-BR"/>
        </w:rPr>
        <w:t xml:space="preserve">conforme especificado no documento </w:t>
      </w:r>
      <w:r w:rsidR="00D24C49" w:rsidRPr="00E81C52">
        <w:rPr>
          <w:rFonts w:ascii="Arial" w:hAnsi="Arial" w:cs="Arial"/>
          <w:color w:val="000000" w:themeColor="text1"/>
          <w:lang w:val="pt-BR"/>
        </w:rPr>
        <w:t>Desafio Técnico – Analista de Testes</w:t>
      </w:r>
    </w:p>
    <w:p w:rsidR="003615C1" w:rsidRPr="00E81C52" w:rsidRDefault="00E81C52">
      <w:pPr>
        <w:pStyle w:val="Ttulo1"/>
        <w:rPr>
          <w:rFonts w:ascii="Arial" w:hAnsi="Arial" w:cs="Arial"/>
          <w:color w:val="000000" w:themeColor="text1"/>
        </w:rPr>
      </w:pPr>
      <w:r w:rsidRPr="00E81C52">
        <w:rPr>
          <w:rFonts w:ascii="Arial" w:hAnsi="Arial" w:cs="Arial"/>
          <w:color w:val="000000" w:themeColor="text1"/>
        </w:rPr>
        <w:t>Ambiente de Testes</w:t>
      </w:r>
    </w:p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F6852" w:rsidRPr="00E81C52" w:rsidTr="00361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Componente</w:t>
            </w:r>
          </w:p>
        </w:tc>
        <w:tc>
          <w:tcPr>
            <w:tcW w:w="4320" w:type="dxa"/>
          </w:tcPr>
          <w:p w:rsidR="003615C1" w:rsidRPr="00E81C52" w:rsidRDefault="00E81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Detalhes</w:t>
            </w:r>
          </w:p>
        </w:tc>
      </w:tr>
      <w:tr w:rsidR="002F6852" w:rsidRPr="00E81C52" w:rsidTr="0036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Ferramenta</w:t>
            </w:r>
          </w:p>
        </w:tc>
        <w:tc>
          <w:tcPr>
            <w:tcW w:w="432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 xml:space="preserve">Postman </w:t>
            </w:r>
            <w:r w:rsidR="00BA6E5D" w:rsidRPr="00E81C52">
              <w:rPr>
                <w:rFonts w:ascii="Arial" w:hAnsi="Arial" w:cs="Arial"/>
                <w:color w:val="000000" w:themeColor="text1"/>
              </w:rPr>
              <w:t>v11.45.3</w:t>
            </w:r>
            <w:r w:rsidRPr="00E81C52">
              <w:rPr>
                <w:rFonts w:ascii="Arial" w:hAnsi="Arial" w:cs="Arial"/>
                <w:color w:val="000000" w:themeColor="text1"/>
              </w:rPr>
              <w:t>+</w:t>
            </w:r>
          </w:p>
        </w:tc>
      </w:tr>
      <w:tr w:rsidR="002F6852" w:rsidRPr="00E81C52" w:rsidTr="0036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Ambiente</w:t>
            </w:r>
          </w:p>
        </w:tc>
        <w:tc>
          <w:tcPr>
            <w:tcW w:w="4320" w:type="dxa"/>
          </w:tcPr>
          <w:p w:rsidR="003615C1" w:rsidRPr="00E81C52" w:rsidRDefault="00E8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0000" w:themeColor="text1"/>
              </w:rPr>
            </w:pPr>
            <w:r w:rsidRPr="00E81C52">
              <w:rPr>
                <w:rFonts w:ascii="Arial" w:hAnsi="Arial" w:cs="Arial"/>
                <w:i/>
                <w:color w:val="000000" w:themeColor="text1"/>
              </w:rPr>
              <w:t>Localhost (http://localhost:8000)</w:t>
            </w:r>
          </w:p>
        </w:tc>
      </w:tr>
      <w:tr w:rsidR="002F6852" w:rsidRPr="00E81C52" w:rsidTr="0036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Endpoints Testados</w:t>
            </w:r>
          </w:p>
        </w:tc>
        <w:tc>
          <w:tcPr>
            <w:tcW w:w="432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000000" w:themeColor="text1"/>
              </w:rPr>
            </w:pPr>
            <w:r w:rsidRPr="00E81C52">
              <w:rPr>
                <w:rFonts w:ascii="Arial" w:hAnsi="Arial" w:cs="Arial"/>
                <w:i/>
                <w:color w:val="000000" w:themeColor="text1"/>
              </w:rPr>
              <w:t>POST /produtos/</w:t>
            </w:r>
            <w:r w:rsidRPr="00E81C52">
              <w:rPr>
                <w:rFonts w:ascii="Arial" w:hAnsi="Arial" w:cs="Arial"/>
                <w:i/>
                <w:color w:val="000000" w:themeColor="text1"/>
              </w:rPr>
              <w:br/>
              <w:t>GET /produtos/{{produto_list_id}}/</w:t>
            </w:r>
          </w:p>
        </w:tc>
      </w:tr>
    </w:tbl>
    <w:p w:rsidR="003615C1" w:rsidRPr="00E81C52" w:rsidRDefault="00E81C52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Dados Utilizad</w:t>
      </w:r>
      <w:r w:rsidRPr="00E81C52">
        <w:rPr>
          <w:rFonts w:ascii="Arial" w:hAnsi="Arial" w:cs="Arial"/>
          <w:color w:val="000000" w:themeColor="text1"/>
          <w:lang w:val="pt-BR"/>
        </w:rPr>
        <w:t>os para Teste</w:t>
      </w:r>
    </w:p>
    <w:p w:rsidR="003615C1" w:rsidRPr="00E81C52" w:rsidRDefault="00E81C52">
      <w:p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Lista de produtos simulados para cadastro: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F6852" w:rsidRPr="00E81C52" w:rsidTr="00361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Nome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Preço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Quantidade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Categoria</w:t>
            </w:r>
          </w:p>
        </w:tc>
      </w:tr>
      <w:tr w:rsidR="002F6852" w:rsidRPr="00E81C52" w:rsidTr="0036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Mouse Gamer RGB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99.90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2F6852" w:rsidRPr="00E81C52" w:rsidTr="003615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Memória</w:t>
            </w:r>
            <w:proofErr w:type="spellEnd"/>
            <w:r w:rsidRPr="00E81C52">
              <w:rPr>
                <w:rFonts w:ascii="Arial" w:hAnsi="Arial" w:cs="Arial"/>
                <w:color w:val="000000" w:themeColor="text1"/>
              </w:rPr>
              <w:t xml:space="preserve"> DDR4 8GB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150.00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2F6852" w:rsidRPr="00E81C52" w:rsidTr="0036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 xml:space="preserve">SSD 1TB </w:t>
            </w: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NVMe</w:t>
            </w:r>
            <w:proofErr w:type="spellEnd"/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300.00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2F6852" w:rsidRPr="00E81C52" w:rsidTr="003615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Placa</w:t>
            </w:r>
            <w:proofErr w:type="spellEnd"/>
            <w:r w:rsidRPr="00E81C52">
              <w:rPr>
                <w:rFonts w:ascii="Arial" w:hAnsi="Arial" w:cs="Arial"/>
                <w:color w:val="000000" w:themeColor="text1"/>
              </w:rPr>
              <w:t xml:space="preserve"> de </w:t>
            </w: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Vídeo</w:t>
            </w:r>
            <w:proofErr w:type="spellEnd"/>
            <w:r w:rsidRPr="00E81C52">
              <w:rPr>
                <w:rFonts w:ascii="Arial" w:hAnsi="Arial" w:cs="Arial"/>
                <w:color w:val="000000" w:themeColor="text1"/>
              </w:rPr>
              <w:t xml:space="preserve"> RTX 3060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1899.99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2F6852" w:rsidRPr="00E81C52" w:rsidTr="0036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Gabinete</w:t>
            </w:r>
            <w:proofErr w:type="spellEnd"/>
            <w:r w:rsidRPr="00E81C52">
              <w:rPr>
                <w:rFonts w:ascii="Arial" w:hAnsi="Arial" w:cs="Arial"/>
                <w:color w:val="000000" w:themeColor="text1"/>
              </w:rPr>
              <w:t xml:space="preserve"> Gamer ATX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250.00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  <w:tr w:rsidR="002F6852" w:rsidRPr="00E81C52" w:rsidTr="003615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Placa</w:t>
            </w:r>
            <w:proofErr w:type="spellEnd"/>
            <w:r w:rsidRPr="00E81C5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Mãe</w:t>
            </w:r>
            <w:proofErr w:type="spellEnd"/>
            <w:r w:rsidRPr="00E81C52">
              <w:rPr>
                <w:rFonts w:ascii="Arial" w:hAnsi="Arial" w:cs="Arial"/>
                <w:color w:val="000000" w:themeColor="text1"/>
              </w:rPr>
              <w:t xml:space="preserve"> B550M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600.00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  <w:tr w:rsidR="002F6852" w:rsidRPr="00E81C52" w:rsidTr="0036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Fonte 650W 80 Plus Bronze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350.00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7</w:t>
            </w:r>
          </w:p>
        </w:tc>
      </w:tr>
      <w:tr w:rsidR="002F6852" w:rsidRPr="00E81C52" w:rsidTr="003615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AMD Ryzen 5 5600X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999.99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8</w:t>
            </w:r>
          </w:p>
        </w:tc>
      </w:tr>
      <w:tr w:rsidR="002F6852" w:rsidRPr="00E81C52" w:rsidTr="0036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Geladeira</w:t>
            </w:r>
            <w:proofErr w:type="spellEnd"/>
            <w:r w:rsidRPr="00E81C5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Inox</w:t>
            </w:r>
            <w:proofErr w:type="spellEnd"/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2499.90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9</w:t>
            </w:r>
          </w:p>
        </w:tc>
      </w:tr>
      <w:tr w:rsidR="002F6852" w:rsidRPr="00E81C52" w:rsidTr="003615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615C1" w:rsidRPr="00E81C52" w:rsidRDefault="00E81C52">
            <w:pPr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 xml:space="preserve">Jogo de </w:t>
            </w:r>
            <w:proofErr w:type="spellStart"/>
            <w:r w:rsidRPr="00E81C52">
              <w:rPr>
                <w:rFonts w:ascii="Arial" w:hAnsi="Arial" w:cs="Arial"/>
                <w:color w:val="000000" w:themeColor="text1"/>
              </w:rPr>
              <w:t>Cama</w:t>
            </w:r>
            <w:proofErr w:type="spellEnd"/>
            <w:r w:rsidRPr="00E81C52">
              <w:rPr>
                <w:rFonts w:ascii="Arial" w:hAnsi="Arial" w:cs="Arial"/>
                <w:color w:val="000000" w:themeColor="text1"/>
              </w:rPr>
              <w:t xml:space="preserve"> Queen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199.90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2160" w:type="dxa"/>
          </w:tcPr>
          <w:p w:rsidR="003615C1" w:rsidRPr="00E81C52" w:rsidRDefault="00E81C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81C52">
              <w:rPr>
                <w:rFonts w:ascii="Arial" w:hAnsi="Arial" w:cs="Arial"/>
                <w:color w:val="000000" w:themeColor="text1"/>
              </w:rPr>
              <w:t>10</w:t>
            </w:r>
          </w:p>
        </w:tc>
      </w:tr>
    </w:tbl>
    <w:p w:rsidR="003615C1" w:rsidRPr="00E81C52" w:rsidRDefault="00E81C52">
      <w:pPr>
        <w:pStyle w:val="Ttulo1"/>
        <w:rPr>
          <w:rFonts w:ascii="Arial" w:hAnsi="Arial" w:cs="Arial"/>
          <w:color w:val="000000" w:themeColor="text1"/>
        </w:rPr>
      </w:pPr>
      <w:proofErr w:type="spellStart"/>
      <w:r w:rsidRPr="00E81C52">
        <w:rPr>
          <w:rFonts w:ascii="Arial" w:hAnsi="Arial" w:cs="Arial"/>
          <w:color w:val="000000" w:themeColor="text1"/>
        </w:rPr>
        <w:t>Execução</w:t>
      </w:r>
      <w:proofErr w:type="spellEnd"/>
    </w:p>
    <w:p w:rsidR="003615C1" w:rsidRPr="00E81C52" w:rsidRDefault="00E81C52">
      <w:pPr>
        <w:pStyle w:val="Ttulo2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1. Cadastro de Produtos (</w:t>
      </w:r>
      <w:r w:rsidRPr="00E81C52">
        <w:rPr>
          <w:rFonts w:ascii="Arial" w:hAnsi="Arial" w:cs="Arial"/>
          <w:i/>
          <w:color w:val="000000" w:themeColor="text1"/>
          <w:lang w:val="pt-BR"/>
        </w:rPr>
        <w:t>POST /produtos/</w:t>
      </w:r>
      <w:r w:rsidRPr="00E81C52">
        <w:rPr>
          <w:rFonts w:ascii="Arial" w:hAnsi="Arial" w:cs="Arial"/>
          <w:color w:val="000000" w:themeColor="text1"/>
          <w:lang w:val="pt-BR"/>
        </w:rPr>
        <w:t>)</w:t>
      </w:r>
    </w:p>
    <w:p w:rsidR="003615C1" w:rsidRPr="00E81C52" w:rsidRDefault="00E81C52" w:rsidP="00323CDA">
      <w:pPr>
        <w:pStyle w:val="Commarcadores"/>
        <w:numPr>
          <w:ilvl w:val="0"/>
          <w:numId w:val="12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 xml:space="preserve">Implementado loop de cadastro com uso </w:t>
      </w:r>
      <w:proofErr w:type="gramStart"/>
      <w:r w:rsidRPr="00E81C52">
        <w:rPr>
          <w:rFonts w:ascii="Arial" w:hAnsi="Arial" w:cs="Arial"/>
          <w:color w:val="000000" w:themeColor="text1"/>
          <w:lang w:val="pt-BR"/>
        </w:rPr>
        <w:t xml:space="preserve">da variável </w:t>
      </w:r>
      <w:r w:rsidRPr="00E81C52">
        <w:rPr>
          <w:rFonts w:ascii="Arial" w:hAnsi="Arial" w:cs="Arial"/>
          <w:i/>
          <w:color w:val="000000" w:themeColor="text1"/>
          <w:lang w:val="pt-BR"/>
        </w:rPr>
        <w:t>produto</w:t>
      </w:r>
      <w:proofErr w:type="gramEnd"/>
      <w:r w:rsidRPr="00E81C52">
        <w:rPr>
          <w:rFonts w:ascii="Arial" w:hAnsi="Arial" w:cs="Arial"/>
          <w:i/>
          <w:color w:val="000000" w:themeColor="text1"/>
          <w:lang w:val="pt-BR"/>
        </w:rPr>
        <w:t>_index</w:t>
      </w:r>
      <w:r w:rsidRPr="00E81C52">
        <w:rPr>
          <w:rFonts w:ascii="Arial" w:hAnsi="Arial" w:cs="Arial"/>
          <w:color w:val="000000" w:themeColor="text1"/>
          <w:lang w:val="pt-BR"/>
        </w:rPr>
        <w:t>:</w:t>
      </w:r>
    </w:p>
    <w:p w:rsidR="003615C1" w:rsidRPr="00E81C52" w:rsidRDefault="00E81C52" w:rsidP="00323CDA">
      <w:pPr>
        <w:pStyle w:val="Commarcadores"/>
        <w:numPr>
          <w:ilvl w:val="0"/>
          <w:numId w:val="12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Cada produto é enviado como JSON com validações de status HTTP</w:t>
      </w:r>
    </w:p>
    <w:p w:rsidR="003615C1" w:rsidRPr="00E81C52" w:rsidRDefault="00E81C52" w:rsidP="00323CDA">
      <w:pPr>
        <w:pStyle w:val="Commarcadores"/>
        <w:numPr>
          <w:ilvl w:val="0"/>
          <w:numId w:val="12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Problema identificado:</w:t>
      </w:r>
    </w:p>
    <w:p w:rsidR="003615C1" w:rsidRPr="00E81C52" w:rsidRDefault="00E81C52" w:rsidP="00323CDA">
      <w:pPr>
        <w:pStyle w:val="Commarcadores2"/>
        <w:numPr>
          <w:ilvl w:val="0"/>
          <w:numId w:val="12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lastRenderedPageBreak/>
        <w:t>A resposta da API não retorna o ID do produto cadastrado (</w:t>
      </w:r>
      <w:r w:rsidRPr="00E81C52">
        <w:rPr>
          <w:rFonts w:ascii="Arial" w:hAnsi="Arial" w:cs="Arial"/>
          <w:i/>
          <w:color w:val="000000" w:themeColor="text1"/>
          <w:lang w:val="pt-BR"/>
        </w:rPr>
        <w:t xml:space="preserve">json.id é </w:t>
      </w:r>
      <w:proofErr w:type="spellStart"/>
      <w:r w:rsidRPr="00E81C52">
        <w:rPr>
          <w:rFonts w:ascii="Arial" w:hAnsi="Arial" w:cs="Arial"/>
          <w:i/>
          <w:color w:val="000000" w:themeColor="text1"/>
          <w:lang w:val="pt-BR"/>
        </w:rPr>
        <w:t>undefined</w:t>
      </w:r>
      <w:proofErr w:type="spellEnd"/>
      <w:r w:rsidRPr="00E81C52">
        <w:rPr>
          <w:rFonts w:ascii="Arial" w:hAnsi="Arial" w:cs="Arial"/>
          <w:color w:val="000000" w:themeColor="text1"/>
          <w:lang w:val="pt-BR"/>
        </w:rPr>
        <w:t>)</w:t>
      </w:r>
    </w:p>
    <w:p w:rsidR="003615C1" w:rsidRPr="00E81C52" w:rsidRDefault="00E81C52" w:rsidP="00323CDA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color w:val="000000" w:themeColor="text1"/>
        </w:rPr>
      </w:pPr>
      <w:proofErr w:type="spellStart"/>
      <w:r w:rsidRPr="00E81C52">
        <w:rPr>
          <w:rFonts w:ascii="Arial" w:hAnsi="Arial" w:cs="Arial"/>
          <w:color w:val="000000" w:themeColor="text1"/>
        </w:rPr>
        <w:t>Impacto</w:t>
      </w:r>
      <w:proofErr w:type="spellEnd"/>
      <w:r w:rsidRPr="00E81C52">
        <w:rPr>
          <w:rFonts w:ascii="Arial" w:hAnsi="Arial" w:cs="Arial"/>
          <w:color w:val="000000" w:themeColor="text1"/>
        </w:rPr>
        <w:t>:</w:t>
      </w:r>
    </w:p>
    <w:p w:rsidR="003615C1" w:rsidRPr="00E81C52" w:rsidRDefault="00E81C52">
      <w:pPr>
        <w:pStyle w:val="Commarcadores2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A coleta dos ids_produtos falha, prejudicando a etapa de listagem</w:t>
      </w:r>
      <w:r w:rsidR="00864E23" w:rsidRPr="00E81C52">
        <w:rPr>
          <w:rFonts w:ascii="Arial" w:hAnsi="Arial" w:cs="Arial"/>
          <w:color w:val="000000" w:themeColor="text1"/>
          <w:lang w:val="pt-BR"/>
        </w:rPr>
        <w:br/>
      </w:r>
    </w:p>
    <w:p w:rsidR="00E81C52" w:rsidRPr="00E81C52" w:rsidRDefault="00864E23" w:rsidP="00E81C52">
      <w:pPr>
        <w:pStyle w:val="Commarcadores2"/>
        <w:numPr>
          <w:ilvl w:val="0"/>
          <w:numId w:val="0"/>
        </w:numPr>
        <w:ind w:left="360"/>
        <w:rPr>
          <w:rFonts w:ascii="Arial" w:hAnsi="Arial" w:cs="Arial"/>
          <w:noProof/>
          <w:color w:val="000000" w:themeColor="text1"/>
          <w:lang w:val="pt-BR" w:eastAsia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Resposta da API:</w:t>
      </w:r>
      <w:r w:rsidRPr="00E81C52">
        <w:rPr>
          <w:rFonts w:ascii="Arial" w:hAnsi="Arial" w:cs="Arial"/>
          <w:color w:val="000000" w:themeColor="text1"/>
          <w:lang w:val="pt-BR"/>
        </w:rPr>
        <w:br/>
      </w:r>
      <w:r w:rsidRPr="00E81C52">
        <w:rPr>
          <w:rFonts w:ascii="Arial" w:hAnsi="Arial" w:cs="Arial"/>
          <w:noProof/>
          <w:color w:val="000000" w:themeColor="text1"/>
          <w:lang w:val="pt-BR" w:eastAsia="pt-BR"/>
        </w:rPr>
        <w:t xml:space="preserve">      </w:t>
      </w:r>
      <w:r w:rsidRPr="00E81C52">
        <w:rPr>
          <w:rFonts w:ascii="Arial" w:hAnsi="Arial" w:cs="Arial"/>
          <w:noProof/>
          <w:color w:val="000000" w:themeColor="text1"/>
          <w:lang w:val="pt-BR" w:eastAsia="pt-BR"/>
        </w:rPr>
        <w:drawing>
          <wp:inline distT="0" distB="0" distL="0" distR="0">
            <wp:extent cx="2966720" cy="1293495"/>
            <wp:effectExtent l="0" t="0" r="5080" b="1905"/>
            <wp:docPr id="6" name="Imagem 6" descr="C:\Users\PACU\Pictures\Screenshots\Captura de tela 2025-05-15 11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U\Pictures\Screenshots\Captura de tela 2025-05-15 1146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C1" w:rsidRPr="00E81C52" w:rsidRDefault="00E81C52">
      <w:pPr>
        <w:pStyle w:val="Ttulo2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2</w:t>
      </w:r>
      <w:r w:rsidRPr="00E81C52">
        <w:rPr>
          <w:rFonts w:ascii="Arial" w:hAnsi="Arial" w:cs="Arial"/>
          <w:color w:val="000000" w:themeColor="text1"/>
          <w:lang w:val="pt-BR"/>
        </w:rPr>
        <w:t>. Listagem de Produtos (</w:t>
      </w:r>
      <w:r w:rsidRPr="00E81C52">
        <w:rPr>
          <w:rFonts w:ascii="Arial" w:hAnsi="Arial" w:cs="Arial"/>
          <w:i/>
          <w:color w:val="000000" w:themeColor="text1"/>
          <w:lang w:val="pt-BR"/>
        </w:rPr>
        <w:t>GET /produtos</w:t>
      </w:r>
      <w:proofErr w:type="gramStart"/>
      <w:r w:rsidRPr="00E81C52">
        <w:rPr>
          <w:rFonts w:ascii="Arial" w:hAnsi="Arial" w:cs="Arial"/>
          <w:i/>
          <w:color w:val="000000" w:themeColor="text1"/>
          <w:lang w:val="pt-BR"/>
        </w:rPr>
        <w:t>/{</w:t>
      </w:r>
      <w:proofErr w:type="gramEnd"/>
      <w:r w:rsidRPr="00E81C52">
        <w:rPr>
          <w:rFonts w:ascii="Arial" w:hAnsi="Arial" w:cs="Arial"/>
          <w:i/>
          <w:color w:val="000000" w:themeColor="text1"/>
          <w:lang w:val="pt-BR"/>
        </w:rPr>
        <w:t>{produto_list_id}}/</w:t>
      </w:r>
      <w:r w:rsidRPr="00E81C52">
        <w:rPr>
          <w:rFonts w:ascii="Arial" w:hAnsi="Arial" w:cs="Arial"/>
          <w:color w:val="000000" w:themeColor="text1"/>
          <w:lang w:val="pt-BR"/>
        </w:rPr>
        <w:t>)</w:t>
      </w:r>
    </w:p>
    <w:p w:rsidR="003615C1" w:rsidRPr="00E81C52" w:rsidRDefault="00E81C52" w:rsidP="002F6852">
      <w:pPr>
        <w:pStyle w:val="Commarcadores"/>
        <w:numPr>
          <w:ilvl w:val="0"/>
          <w:numId w:val="10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A URL fornecida segue o formato documentado</w:t>
      </w:r>
    </w:p>
    <w:p w:rsidR="003615C1" w:rsidRPr="00E81C52" w:rsidRDefault="00E81C52" w:rsidP="002F6852">
      <w:pPr>
        <w:pStyle w:val="Commarcadores"/>
        <w:numPr>
          <w:ilvl w:val="0"/>
          <w:numId w:val="10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 xml:space="preserve">A requisição depende </w:t>
      </w:r>
      <w:r w:rsidR="002F6852" w:rsidRPr="00E81C52">
        <w:rPr>
          <w:rFonts w:ascii="Arial" w:hAnsi="Arial" w:cs="Arial"/>
          <w:color w:val="000000" w:themeColor="text1"/>
          <w:lang w:val="pt-BR"/>
        </w:rPr>
        <w:t xml:space="preserve">do variável </w:t>
      </w:r>
      <w:r w:rsidR="002F6852" w:rsidRPr="00E81C52">
        <w:rPr>
          <w:rFonts w:ascii="Arial" w:hAnsi="Arial" w:cs="Arial"/>
          <w:i/>
          <w:color w:val="000000" w:themeColor="text1"/>
          <w:lang w:val="pt-BR"/>
        </w:rPr>
        <w:t>produto</w:t>
      </w:r>
      <w:r w:rsidRPr="00E81C52">
        <w:rPr>
          <w:rFonts w:ascii="Arial" w:hAnsi="Arial" w:cs="Arial"/>
          <w:i/>
          <w:color w:val="000000" w:themeColor="text1"/>
          <w:lang w:val="pt-BR"/>
        </w:rPr>
        <w:t>_list_id</w:t>
      </w:r>
      <w:r w:rsidRPr="00E81C52">
        <w:rPr>
          <w:rFonts w:ascii="Arial" w:hAnsi="Arial" w:cs="Arial"/>
          <w:color w:val="000000" w:themeColor="text1"/>
          <w:lang w:val="pt-BR"/>
        </w:rPr>
        <w:t>, derivada dos IDs retornados no cadastro</w:t>
      </w:r>
      <w:r w:rsidR="00BA6E5D" w:rsidRPr="00E81C52">
        <w:rPr>
          <w:rFonts w:ascii="Arial" w:hAnsi="Arial" w:cs="Arial"/>
          <w:color w:val="000000" w:themeColor="text1"/>
          <w:lang w:val="pt-BR"/>
        </w:rPr>
        <w:br/>
      </w:r>
    </w:p>
    <w:p w:rsidR="003615C1" w:rsidRPr="00E81C52" w:rsidRDefault="00E81C52" w:rsidP="002F6852">
      <w:pPr>
        <w:pStyle w:val="Commarcadores"/>
        <w:numPr>
          <w:ilvl w:val="0"/>
          <w:numId w:val="11"/>
        </w:numPr>
        <w:rPr>
          <w:rFonts w:ascii="Arial" w:hAnsi="Arial" w:cs="Arial"/>
          <w:b/>
          <w:color w:val="000000" w:themeColor="text1"/>
        </w:rPr>
      </w:pPr>
      <w:proofErr w:type="spellStart"/>
      <w:r w:rsidRPr="00E81C52">
        <w:rPr>
          <w:rFonts w:ascii="Arial" w:hAnsi="Arial" w:cs="Arial"/>
          <w:color w:val="000000" w:themeColor="text1"/>
        </w:rPr>
        <w:t>Problema</w:t>
      </w:r>
      <w:proofErr w:type="spellEnd"/>
      <w:r w:rsidRPr="00E81C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C52">
        <w:rPr>
          <w:rFonts w:ascii="Arial" w:hAnsi="Arial" w:cs="Arial"/>
          <w:color w:val="000000" w:themeColor="text1"/>
        </w:rPr>
        <w:t>identificado</w:t>
      </w:r>
      <w:proofErr w:type="spellEnd"/>
      <w:r w:rsidRPr="00E81C52">
        <w:rPr>
          <w:rFonts w:ascii="Arial" w:hAnsi="Arial" w:cs="Arial"/>
          <w:color w:val="000000" w:themeColor="text1"/>
        </w:rPr>
        <w:t>:</w:t>
      </w:r>
    </w:p>
    <w:p w:rsidR="002F6852" w:rsidRPr="00E81C52" w:rsidRDefault="00E81C52" w:rsidP="002F6852">
      <w:pPr>
        <w:pStyle w:val="Commarcadores2"/>
        <w:numPr>
          <w:ilvl w:val="0"/>
          <w:numId w:val="0"/>
        </w:numPr>
        <w:ind w:left="720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 xml:space="preserve">A lista </w:t>
      </w:r>
      <w:r w:rsidRPr="00E81C52">
        <w:rPr>
          <w:rFonts w:ascii="Arial" w:hAnsi="Arial" w:cs="Arial"/>
          <w:i/>
          <w:color w:val="000000" w:themeColor="text1"/>
          <w:lang w:val="pt-BR"/>
        </w:rPr>
        <w:t>ids_produtos</w:t>
      </w:r>
      <w:r w:rsidRPr="00E81C52">
        <w:rPr>
          <w:rFonts w:ascii="Arial" w:hAnsi="Arial" w:cs="Arial"/>
          <w:color w:val="000000" w:themeColor="text1"/>
          <w:lang w:val="pt-BR"/>
        </w:rPr>
        <w:t xml:space="preserve"> contém valores nul</w:t>
      </w:r>
      <w:r w:rsidRPr="00E81C52">
        <w:rPr>
          <w:rFonts w:ascii="Arial" w:hAnsi="Arial" w:cs="Arial"/>
          <w:color w:val="000000" w:themeColor="text1"/>
          <w:lang w:val="pt-BR"/>
        </w:rPr>
        <w:t xml:space="preserve">l, como: </w:t>
      </w:r>
      <w:r w:rsidRPr="00E81C52">
        <w:rPr>
          <w:rFonts w:ascii="Arial" w:hAnsi="Arial" w:cs="Arial"/>
          <w:i/>
          <w:color w:val="000000" w:themeColor="text1"/>
          <w:lang w:val="pt-BR"/>
        </w:rPr>
        <w:t xml:space="preserve">[null, </w:t>
      </w:r>
      <w:r w:rsidR="00323CDA" w:rsidRPr="00E81C52">
        <w:rPr>
          <w:rFonts w:ascii="Arial" w:hAnsi="Arial" w:cs="Arial"/>
          <w:i/>
          <w:color w:val="000000" w:themeColor="text1"/>
          <w:lang w:val="pt-BR"/>
        </w:rPr>
        <w:t>null, null</w:t>
      </w:r>
      <w:r w:rsidRPr="00E81C52">
        <w:rPr>
          <w:rFonts w:ascii="Arial" w:hAnsi="Arial" w:cs="Arial"/>
          <w:i/>
          <w:color w:val="000000" w:themeColor="text1"/>
          <w:lang w:val="pt-BR"/>
        </w:rPr>
        <w:t>]</w:t>
      </w:r>
    </w:p>
    <w:p w:rsidR="003615C1" w:rsidRPr="00E81C52" w:rsidRDefault="002F6852" w:rsidP="002F6852">
      <w:pPr>
        <w:pStyle w:val="Commarcadores2"/>
        <w:numPr>
          <w:ilvl w:val="0"/>
          <w:numId w:val="0"/>
        </w:numPr>
        <w:ind w:left="720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drawing>
          <wp:inline distT="0" distB="0" distL="0" distR="0" wp14:anchorId="2103BE20" wp14:editId="7F42292E">
            <wp:extent cx="5519450" cy="56763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481" cy="6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5D" w:rsidRPr="00E81C52" w:rsidRDefault="00BA6E5D" w:rsidP="002F6852">
      <w:pPr>
        <w:pStyle w:val="Commarcadores2"/>
        <w:numPr>
          <w:ilvl w:val="0"/>
          <w:numId w:val="0"/>
        </w:numPr>
        <w:ind w:left="720"/>
        <w:rPr>
          <w:rFonts w:ascii="Arial" w:hAnsi="Arial" w:cs="Arial"/>
          <w:color w:val="000000" w:themeColor="text1"/>
          <w:lang w:val="pt-BR"/>
        </w:rPr>
      </w:pPr>
    </w:p>
    <w:p w:rsidR="003615C1" w:rsidRPr="00E81C52" w:rsidRDefault="00E81C52" w:rsidP="00323CDA">
      <w:pPr>
        <w:pStyle w:val="Commarcadores2"/>
        <w:numPr>
          <w:ilvl w:val="0"/>
          <w:numId w:val="0"/>
        </w:numPr>
        <w:ind w:left="720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 xml:space="preserve">Isso ocorre porque a API não retorna os IDs no POST, resultando em chamadas </w:t>
      </w:r>
    </w:p>
    <w:p w:rsidR="00BA6E5D" w:rsidRPr="00E81C52" w:rsidRDefault="00E81C52" w:rsidP="00323CDA">
      <w:pPr>
        <w:pStyle w:val="Commarcadores"/>
        <w:numPr>
          <w:ilvl w:val="0"/>
          <w:numId w:val="0"/>
        </w:numPr>
        <w:ind w:left="720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Resposta da API:</w:t>
      </w:r>
      <w:r w:rsidR="00323CDA" w:rsidRPr="00E81C52">
        <w:rPr>
          <w:rFonts w:ascii="Arial" w:hAnsi="Arial" w:cs="Arial"/>
          <w:color w:val="000000" w:themeColor="text1"/>
        </w:rPr>
        <w:drawing>
          <wp:inline distT="0" distB="0" distL="0" distR="0" wp14:anchorId="3F406D99" wp14:editId="32547B69">
            <wp:extent cx="5486400" cy="977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C1" w:rsidRPr="00E81C52" w:rsidRDefault="00E81C52">
      <w:pPr>
        <w:pStyle w:val="Ttulo1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Recomendações</w:t>
      </w:r>
    </w:p>
    <w:p w:rsidR="003615C1" w:rsidRPr="00E81C52" w:rsidRDefault="00E81C52" w:rsidP="00323CDA">
      <w:pPr>
        <w:pStyle w:val="Commarcadores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proofErr w:type="spellStart"/>
      <w:r w:rsidRPr="00E81C52">
        <w:rPr>
          <w:rFonts w:ascii="Arial" w:hAnsi="Arial" w:cs="Arial"/>
          <w:color w:val="000000" w:themeColor="text1"/>
        </w:rPr>
        <w:t>Correção</w:t>
      </w:r>
      <w:proofErr w:type="spellEnd"/>
      <w:r w:rsidRPr="00E81C52">
        <w:rPr>
          <w:rFonts w:ascii="Arial" w:hAnsi="Arial" w:cs="Arial"/>
          <w:color w:val="000000" w:themeColor="text1"/>
        </w:rPr>
        <w:t xml:space="preserve"> da API</w:t>
      </w:r>
    </w:p>
    <w:p w:rsidR="003615C1" w:rsidRPr="00E81C52" w:rsidRDefault="00E81C52" w:rsidP="00323CDA">
      <w:pPr>
        <w:pStyle w:val="Commarcadores2"/>
        <w:numPr>
          <w:ilvl w:val="0"/>
          <w:numId w:val="13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 xml:space="preserve">Retornar o campo </w:t>
      </w:r>
      <w:r w:rsidRPr="00E81C52">
        <w:rPr>
          <w:rFonts w:ascii="Arial" w:hAnsi="Arial" w:cs="Arial"/>
          <w:i/>
          <w:color w:val="000000" w:themeColor="text1"/>
          <w:lang w:val="pt-BR"/>
        </w:rPr>
        <w:t>id</w:t>
      </w:r>
      <w:r w:rsidRPr="00E81C52">
        <w:rPr>
          <w:rFonts w:ascii="Arial" w:hAnsi="Arial" w:cs="Arial"/>
          <w:color w:val="000000" w:themeColor="text1"/>
          <w:lang w:val="pt-BR"/>
        </w:rPr>
        <w:t xml:space="preserve"> d</w:t>
      </w:r>
      <w:r w:rsidRPr="00E81C52">
        <w:rPr>
          <w:rFonts w:ascii="Arial" w:hAnsi="Arial" w:cs="Arial"/>
          <w:color w:val="000000" w:themeColor="text1"/>
          <w:lang w:val="pt-BR"/>
        </w:rPr>
        <w:t xml:space="preserve">o produto criado na resposta da requisição </w:t>
      </w:r>
      <w:r w:rsidRPr="00E81C52">
        <w:rPr>
          <w:rFonts w:ascii="Arial" w:hAnsi="Arial" w:cs="Arial"/>
          <w:i/>
          <w:color w:val="000000" w:themeColor="text1"/>
          <w:lang w:val="pt-BR"/>
        </w:rPr>
        <w:t>POST /produtos/</w:t>
      </w:r>
      <w:r w:rsidR="00323CDA" w:rsidRPr="00E81C52">
        <w:rPr>
          <w:rFonts w:ascii="Arial" w:hAnsi="Arial" w:cs="Arial"/>
          <w:color w:val="000000" w:themeColor="text1"/>
          <w:lang w:val="pt-BR"/>
        </w:rPr>
        <w:t>.</w:t>
      </w:r>
    </w:p>
    <w:p w:rsidR="003615C1" w:rsidRPr="00E81C52" w:rsidRDefault="00E81C52" w:rsidP="00323CDA">
      <w:pPr>
        <w:pStyle w:val="Commarcadores"/>
        <w:numPr>
          <w:ilvl w:val="0"/>
          <w:numId w:val="11"/>
        </w:numPr>
        <w:rPr>
          <w:rFonts w:ascii="Arial" w:hAnsi="Arial" w:cs="Arial"/>
          <w:color w:val="000000" w:themeColor="text1"/>
          <w:lang w:val="pt-BR"/>
        </w:rPr>
      </w:pPr>
      <w:proofErr w:type="spellStart"/>
      <w:r w:rsidRPr="00E81C52">
        <w:rPr>
          <w:rFonts w:ascii="Arial" w:hAnsi="Arial" w:cs="Arial"/>
          <w:color w:val="000000" w:themeColor="text1"/>
        </w:rPr>
        <w:t>Validação</w:t>
      </w:r>
      <w:proofErr w:type="spellEnd"/>
      <w:r w:rsidRPr="00E81C52">
        <w:rPr>
          <w:rFonts w:ascii="Arial" w:hAnsi="Arial" w:cs="Arial"/>
          <w:color w:val="000000" w:themeColor="text1"/>
        </w:rPr>
        <w:t xml:space="preserve"> de Schema</w:t>
      </w:r>
    </w:p>
    <w:p w:rsidR="003615C1" w:rsidRPr="00E81C52" w:rsidRDefault="00E81C52" w:rsidP="00323CDA">
      <w:pPr>
        <w:pStyle w:val="Commarcadores2"/>
        <w:numPr>
          <w:ilvl w:val="0"/>
          <w:numId w:val="13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lastRenderedPageBreak/>
        <w:t xml:space="preserve">Aplicar validações no </w:t>
      </w:r>
      <w:proofErr w:type="spellStart"/>
      <w:r w:rsidRPr="00E81C52">
        <w:rPr>
          <w:rFonts w:ascii="Arial" w:hAnsi="Arial" w:cs="Arial"/>
          <w:color w:val="000000" w:themeColor="text1"/>
          <w:lang w:val="pt-BR"/>
        </w:rPr>
        <w:t>backend</w:t>
      </w:r>
      <w:proofErr w:type="spellEnd"/>
      <w:r w:rsidRPr="00E81C52">
        <w:rPr>
          <w:rFonts w:ascii="Arial" w:hAnsi="Arial" w:cs="Arial"/>
          <w:color w:val="000000" w:themeColor="text1"/>
          <w:lang w:val="pt-BR"/>
        </w:rPr>
        <w:t xml:space="preserve"> para garantir respostas completas e consistentes</w:t>
      </w:r>
    </w:p>
    <w:p w:rsidR="003615C1" w:rsidRPr="00E81C52" w:rsidRDefault="00E81C52" w:rsidP="00323CDA">
      <w:pPr>
        <w:pStyle w:val="Commarcadores"/>
        <w:numPr>
          <w:ilvl w:val="0"/>
          <w:numId w:val="11"/>
        </w:numPr>
        <w:rPr>
          <w:rFonts w:ascii="Arial" w:hAnsi="Arial" w:cs="Arial"/>
          <w:color w:val="000000" w:themeColor="text1"/>
          <w:lang w:val="pt-BR"/>
        </w:rPr>
      </w:pPr>
      <w:proofErr w:type="spellStart"/>
      <w:r w:rsidRPr="00E81C52">
        <w:rPr>
          <w:rFonts w:ascii="Arial" w:hAnsi="Arial" w:cs="Arial"/>
          <w:color w:val="000000" w:themeColor="text1"/>
        </w:rPr>
        <w:t>Melhoria</w:t>
      </w:r>
      <w:proofErr w:type="spellEnd"/>
      <w:r w:rsidRPr="00E81C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C52">
        <w:rPr>
          <w:rFonts w:ascii="Arial" w:hAnsi="Arial" w:cs="Arial"/>
          <w:color w:val="000000" w:themeColor="text1"/>
        </w:rPr>
        <w:t>na</w:t>
      </w:r>
      <w:proofErr w:type="spellEnd"/>
      <w:r w:rsidRPr="00E81C5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C52">
        <w:rPr>
          <w:rFonts w:ascii="Arial" w:hAnsi="Arial" w:cs="Arial"/>
          <w:color w:val="000000" w:themeColor="text1"/>
        </w:rPr>
        <w:t>documentação</w:t>
      </w:r>
      <w:proofErr w:type="spellEnd"/>
    </w:p>
    <w:p w:rsidR="003615C1" w:rsidRPr="00E81C52" w:rsidRDefault="00E81C52" w:rsidP="00323CDA">
      <w:pPr>
        <w:pStyle w:val="Commarcadores2"/>
        <w:numPr>
          <w:ilvl w:val="0"/>
          <w:numId w:val="13"/>
        </w:numPr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Atualizar a documentação técnica exigindo retorno explícito do ID nos cad</w:t>
      </w:r>
      <w:r w:rsidRPr="00E81C52">
        <w:rPr>
          <w:rFonts w:ascii="Arial" w:hAnsi="Arial" w:cs="Arial"/>
          <w:color w:val="000000" w:themeColor="text1"/>
          <w:lang w:val="pt-BR"/>
        </w:rPr>
        <w:t>astros</w:t>
      </w:r>
    </w:p>
    <w:p w:rsidR="003615C1" w:rsidRPr="00E81C52" w:rsidRDefault="00E81C52" w:rsidP="00FC0656">
      <w:pPr>
        <w:pStyle w:val="PargrafodaLista"/>
        <w:ind w:left="1080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Exemplo desejado de resposta:</w:t>
      </w:r>
    </w:p>
    <w:p w:rsidR="00323CDA" w:rsidRPr="00E81C52" w:rsidRDefault="00323CDA" w:rsidP="00FC0656">
      <w:pPr>
        <w:pStyle w:val="PargrafodaLista"/>
        <w:ind w:left="1080"/>
        <w:rPr>
          <w:rFonts w:ascii="Arial" w:hAnsi="Arial" w:cs="Arial"/>
          <w:color w:val="000000" w:themeColor="text1"/>
          <w:lang w:val="pt-BR"/>
        </w:rPr>
      </w:pPr>
      <w:r w:rsidRPr="00E81C52">
        <w:rPr>
          <w:rFonts w:ascii="Arial" w:hAnsi="Arial" w:cs="Arial"/>
          <w:lang w:val="pt-BR"/>
        </w:rPr>
        <w:drawing>
          <wp:inline distT="0" distB="0" distL="0" distR="0" wp14:anchorId="5F18693B" wp14:editId="42C3B31C">
            <wp:extent cx="3296110" cy="134321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C1" w:rsidRPr="00E81C52" w:rsidRDefault="00FC0656" w:rsidP="00D24C49">
      <w:pPr>
        <w:pStyle w:val="Ttulo1"/>
        <w:rPr>
          <w:rFonts w:ascii="Arial" w:hAnsi="Arial" w:cs="Arial"/>
          <w:lang w:val="pt-BR"/>
        </w:rPr>
      </w:pPr>
      <w:r w:rsidRPr="00E81C52">
        <w:rPr>
          <w:rFonts w:ascii="Arial" w:hAnsi="Arial" w:cs="Arial"/>
          <w:color w:val="000000" w:themeColor="text1"/>
          <w:lang w:val="pt-BR"/>
        </w:rPr>
        <w:t>Conclusão</w:t>
      </w:r>
      <w:r w:rsidRPr="00E81C52">
        <w:rPr>
          <w:rFonts w:ascii="Arial" w:hAnsi="Arial" w:cs="Arial"/>
          <w:lang w:val="pt-BR"/>
        </w:rPr>
        <w:t xml:space="preserve"> </w:t>
      </w:r>
    </w:p>
    <w:p w:rsidR="00D24C49" w:rsidRPr="00E81C52" w:rsidRDefault="00D24C49" w:rsidP="00D24C49">
      <w:pPr>
        <w:rPr>
          <w:rFonts w:ascii="Arial" w:hAnsi="Arial" w:cs="Arial"/>
          <w:lang w:val="pt-BR"/>
        </w:rPr>
      </w:pPr>
      <w:r w:rsidRPr="00E81C52">
        <w:rPr>
          <w:rFonts w:ascii="Arial" w:hAnsi="Arial" w:cs="Arial"/>
          <w:lang w:val="pt-BR"/>
        </w:rPr>
        <w:t xml:space="preserve">Este bug funcional compromete diretamente a validação automatizada do fluxo de cadastro e consulta de produtos. Embora o cadastro retorne sucesso (HTTP 201) para todas as categorias, a ausência do campo id no corpo da resposta do endpoint POST </w:t>
      </w:r>
      <w:r w:rsidRPr="00E81C52">
        <w:rPr>
          <w:rFonts w:ascii="Arial" w:hAnsi="Arial" w:cs="Arial"/>
          <w:i/>
          <w:lang w:val="pt-BR"/>
        </w:rPr>
        <w:t>/produtos/</w:t>
      </w:r>
      <w:r w:rsidRPr="00E81C52">
        <w:rPr>
          <w:rFonts w:ascii="Arial" w:hAnsi="Arial" w:cs="Arial"/>
          <w:lang w:val="pt-BR"/>
        </w:rPr>
        <w:t xml:space="preserve"> impede a coleta dos identificadores dos produtos recém-criados. Isso torna impossível realizar a validação do comportamento da API para diferentes categorias no fluxo de testes de QA.</w:t>
      </w:r>
    </w:p>
    <w:p w:rsidR="00D24C49" w:rsidRPr="00E81C52" w:rsidRDefault="00D24C49" w:rsidP="00D24C49">
      <w:pPr>
        <w:rPr>
          <w:rFonts w:ascii="Arial" w:hAnsi="Arial" w:cs="Arial"/>
          <w:lang w:val="pt-BR"/>
        </w:rPr>
      </w:pPr>
      <w:r w:rsidRPr="00E81C52">
        <w:rPr>
          <w:rFonts w:ascii="Arial" w:hAnsi="Arial" w:cs="Arial"/>
          <w:lang w:val="pt-BR"/>
        </w:rPr>
        <w:t>Esse comportamento contraria as melhores práticas REST, impactando negativamente a confiabilidade da AP durante os testes automatizados, e por isso recomenda-se sua correção com alta prioridade.</w:t>
      </w:r>
      <w:bookmarkStart w:id="0" w:name="_GoBack"/>
      <w:bookmarkEnd w:id="0"/>
    </w:p>
    <w:sectPr w:rsidR="00D24C49" w:rsidRPr="00E81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EE0FA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D30790"/>
    <w:multiLevelType w:val="hybridMultilevel"/>
    <w:tmpl w:val="317CB50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BD4CDE"/>
    <w:multiLevelType w:val="hybridMultilevel"/>
    <w:tmpl w:val="3642F6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31B33"/>
    <w:multiLevelType w:val="hybridMultilevel"/>
    <w:tmpl w:val="446063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03915"/>
    <w:multiLevelType w:val="hybridMultilevel"/>
    <w:tmpl w:val="EB5E1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6852"/>
    <w:rsid w:val="00323CDA"/>
    <w:rsid w:val="00326F90"/>
    <w:rsid w:val="003615C1"/>
    <w:rsid w:val="0052132C"/>
    <w:rsid w:val="00864E23"/>
    <w:rsid w:val="00992F63"/>
    <w:rsid w:val="00AA1D8D"/>
    <w:rsid w:val="00B47730"/>
    <w:rsid w:val="00BA6E5D"/>
    <w:rsid w:val="00CB0664"/>
    <w:rsid w:val="00D24C49"/>
    <w:rsid w:val="00E81C52"/>
    <w:rsid w:val="00FC06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CC577"/>
  <w14:defaultImageDpi w14:val="300"/>
  <w15:docId w15:val="{8A625059-115A-4ABE-BBA0-82193CC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20EB95-BBC6-4C24-9C9B-B5329CC5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405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PACU</cp:lastModifiedBy>
  <cp:revision>13</cp:revision>
  <dcterms:created xsi:type="dcterms:W3CDTF">2013-12-23T23:15:00Z</dcterms:created>
  <dcterms:modified xsi:type="dcterms:W3CDTF">2025-05-15T17:12:00Z</dcterms:modified>
  <cp:category/>
</cp:coreProperties>
</file>